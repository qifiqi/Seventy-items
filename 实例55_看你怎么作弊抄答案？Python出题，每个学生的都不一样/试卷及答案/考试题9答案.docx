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B</w:t>
        <w:tab/>
      </w:r>
      <w:r>
        <w:t>3. B</w:t>
        <w:tab/>
      </w:r>
      <w:r>
        <w:t>4. B</w:t>
        <w:tab/>
      </w:r>
      <w:r>
        <w:t>5. A</w:t>
        <w:tab/>
      </w:r>
      <w:r>
        <w:t>6. B</w:t>
        <w:tab/>
      </w:r>
      <w:r>
        <w:t>7. B</w:t>
        <w:tab/>
      </w:r>
      <w:r>
        <w:t>8. B</w:t>
        <w:tab/>
      </w:r>
      <w:r>
        <w:t>9. A</w:t>
        <w:tab/>
      </w:r>
      <w:r>
        <w:t>10. None</w:t>
        <w:tab/>
      </w:r>
    </w:p>
    <w:p>
      <w:r>
        <w:t>11. B</w:t>
        <w:tab/>
      </w:r>
      <w:r>
        <w:t>12. D</w:t>
        <w:tab/>
      </w:r>
      <w:r>
        <w:t>13. A</w:t>
        <w:tab/>
      </w:r>
      <w:r>
        <w:t>14. C</w:t>
        <w:tab/>
      </w:r>
      <w:r>
        <w:t>15. D</w:t>
        <w:tab/>
      </w:r>
      <w:r>
        <w:t>16. C</w:t>
        <w:tab/>
      </w:r>
      <w:r>
        <w:t>17. D</w:t>
        <w:tab/>
      </w:r>
      <w:r>
        <w:t>18. A</w:t>
        <w:tab/>
      </w:r>
      <w:r>
        <w:t>19. A</w:t>
        <w:tab/>
      </w:r>
      <w:r>
        <w:t>20. A</w:t>
        <w:tab/>
      </w:r>
    </w:p>
    <w:p>
      <w:r>
        <w:t>21. A</w:t>
        <w:tab/>
      </w:r>
      <w:r>
        <w:t>22. C</w:t>
        <w:tab/>
      </w:r>
      <w:r>
        <w:t>23. D</w:t>
        <w:tab/>
      </w:r>
      <w:r>
        <w:t>24. A</w:t>
        <w:tab/>
      </w:r>
      <w:r>
        <w:t>25. C</w:t>
        <w:tab/>
      </w:r>
      <w:r>
        <w:t>26. A</w:t>
        <w:tab/>
      </w:r>
      <w:r>
        <w:t>27. C</w:t>
        <w:tab/>
      </w:r>
      <w:r>
        <w:t>28. C</w:t>
        <w:tab/>
      </w:r>
      <w:r>
        <w:t>29. B</w:t>
        <w:tab/>
      </w:r>
      <w:r>
        <w:t>30. B</w:t>
        <w:tab/>
      </w:r>
    </w:p>
    <w:p>
      <w:r>
        <w:t>31. C</w:t>
        <w:tab/>
      </w:r>
      <w:r>
        <w:t>32. D</w:t>
        <w:tab/>
      </w:r>
      <w:r>
        <w:t>33. D</w:t>
        <w:tab/>
      </w:r>
      <w:r>
        <w:t>34. C</w:t>
        <w:tab/>
      </w:r>
      <w:r>
        <w:t>35. B</w:t>
        <w:tab/>
      </w:r>
      <w:r>
        <w:t>36. C</w:t>
        <w:tab/>
      </w:r>
      <w:r>
        <w:t>37. D</w:t>
        <w:tab/>
      </w:r>
      <w:r>
        <w:t>38. B</w:t>
        <w:tab/>
      </w:r>
      <w:r>
        <w:t>39. A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ABCD</w:t>
        <w:tab/>
      </w:r>
      <w:r>
        <w:t>2. AC</w:t>
        <w:tab/>
      </w:r>
      <w:r>
        <w:t>3. ABDE</w:t>
        <w:tab/>
      </w:r>
    </w:p>
    <w:p>
      <w:r>
        <w:t>4. ACD</w:t>
        <w:tab/>
      </w:r>
      <w:r>
        <w:t>5. AD</w:t>
        <w:tab/>
      </w:r>
      <w:r>
        <w:t>6. AD</w:t>
        <w:tab/>
      </w:r>
    </w:p>
    <w:p>
      <w:r>
        <w:t>7. BD</w:t>
        <w:tab/>
      </w:r>
      <w:r>
        <w:t>8. ABCD</w:t>
        <w:tab/>
      </w:r>
      <w:r>
        <w:t>9. ABC</w:t>
        <w:tab/>
      </w:r>
    </w:p>
    <w:p>
      <w:r>
        <w:t>10. AD</w:t>
        <w:tab/>
      </w:r>
      <w:r>
        <w:t>11. ABDE</w:t>
        <w:tab/>
      </w:r>
      <w:r>
        <w:t>12. ABCD</w:t>
        <w:tab/>
      </w:r>
    </w:p>
    <w:p>
      <w:r>
        <w:t>13. BC</w:t>
        <w:tab/>
      </w:r>
      <w:r>
        <w:t>14. ABCD</w:t>
        <w:tab/>
      </w:r>
      <w:r>
        <w:t>15. AB</w:t>
        <w:tab/>
      </w:r>
    </w:p>
    <w:p>
      <w:r>
        <w:t>16. ABCD</w:t>
        <w:tab/>
      </w:r>
      <w:r>
        <w:t>17. ABCDE</w:t>
        <w:tab/>
      </w:r>
      <w:r>
        <w:t>18. BCD</w:t>
        <w:tab/>
      </w:r>
    </w:p>
    <w:p>
      <w:r>
        <w:t>19. ABD</w:t>
        <w:tab/>
      </w:r>
      <w:r>
        <w:t>20. AD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新建</w:t>
        <w:tab/>
        <w:tab/>
      </w:r>
      <w:r>
        <w:t>2. 操作数</w:t>
        <w:tab/>
        <w:tab/>
      </w:r>
    </w:p>
    <w:p>
      <w:r>
        <w:t>3. EDU</w:t>
        <w:tab/>
        <w:tab/>
      </w:r>
      <w:r>
        <w:t>4. 10</w:t>
        <w:tab/>
        <w:tab/>
      </w:r>
    </w:p>
    <w:p>
      <w:r>
        <w:t>5. WORD文档</w:t>
        <w:tab/>
        <w:tab/>
      </w:r>
      <w:r>
        <w:t>6. End</w:t>
        <w:tab/>
        <w:tab/>
      </w:r>
    </w:p>
    <w:p>
      <w:r>
        <w:t>7. 演讲者放映||观众自行浏览||在展台浏览</w:t>
        <w:tab/>
        <w:tab/>
      </w:r>
      <w:r>
        <w:t>8. COM</w:t>
        <w:tab/>
        <w:tab/>
      </w:r>
    </w:p>
    <w:p>
      <w:r>
        <w:t>9. V</w:t>
        <w:tab/>
        <w:tab/>
      </w:r>
      <w:r>
        <w:t>10. 外观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