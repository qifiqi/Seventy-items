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B</w:t>
        <w:tab/>
      </w:r>
      <w:r>
        <w:t>2. B</w:t>
        <w:tab/>
      </w:r>
      <w:r>
        <w:t>3. D</w:t>
        <w:tab/>
      </w:r>
      <w:r>
        <w:t>4. A</w:t>
        <w:tab/>
      </w:r>
      <w:r>
        <w:t>5. B</w:t>
        <w:tab/>
      </w:r>
      <w:r>
        <w:t>6. C</w:t>
        <w:tab/>
      </w:r>
      <w:r>
        <w:t>7. A</w:t>
        <w:tab/>
      </w:r>
      <w:r>
        <w:t>8. C</w:t>
        <w:tab/>
      </w:r>
      <w:r>
        <w:t>9. B</w:t>
        <w:tab/>
      </w:r>
      <w:r>
        <w:t>10. B</w:t>
        <w:tab/>
      </w:r>
    </w:p>
    <w:p>
      <w:r>
        <w:t>11. D</w:t>
        <w:tab/>
      </w:r>
      <w:r>
        <w:t>12. C</w:t>
        <w:tab/>
      </w:r>
      <w:r>
        <w:t>13. B</w:t>
        <w:tab/>
      </w:r>
      <w:r>
        <w:t>14. C</w:t>
        <w:tab/>
      </w:r>
      <w:r>
        <w:t>15. D</w:t>
        <w:tab/>
      </w:r>
      <w:r>
        <w:t>16. B</w:t>
        <w:tab/>
      </w:r>
      <w:r>
        <w:t>17. A</w:t>
        <w:tab/>
      </w:r>
      <w:r>
        <w:t>18. C</w:t>
        <w:tab/>
      </w:r>
      <w:r>
        <w:t>19. A</w:t>
        <w:tab/>
      </w:r>
      <w:r>
        <w:t>20. C</w:t>
        <w:tab/>
      </w:r>
    </w:p>
    <w:p>
      <w:r>
        <w:t>21. D</w:t>
        <w:tab/>
      </w:r>
      <w:r>
        <w:t>22. D</w:t>
        <w:tab/>
      </w:r>
      <w:r>
        <w:t>23. A</w:t>
        <w:tab/>
      </w:r>
      <w:r>
        <w:t>24. D</w:t>
        <w:tab/>
      </w:r>
      <w:r>
        <w:t>25. C</w:t>
        <w:tab/>
      </w:r>
      <w:r>
        <w:t>26. A</w:t>
        <w:tab/>
      </w:r>
      <w:r>
        <w:t>27. D</w:t>
        <w:tab/>
      </w:r>
      <w:r>
        <w:t>28. A</w:t>
        <w:tab/>
      </w:r>
      <w:r>
        <w:t>29. A</w:t>
        <w:tab/>
      </w:r>
      <w:r>
        <w:t>30. C</w:t>
        <w:tab/>
      </w:r>
    </w:p>
    <w:p>
      <w:r>
        <w:t>31. B</w:t>
        <w:tab/>
      </w:r>
      <w:r>
        <w:t>32. D</w:t>
        <w:tab/>
      </w:r>
      <w:r>
        <w:t>33. A</w:t>
        <w:tab/>
      </w:r>
      <w:r>
        <w:t>34. A</w:t>
        <w:tab/>
      </w:r>
      <w:r>
        <w:t>35. D</w:t>
        <w:tab/>
      </w:r>
      <w:r>
        <w:t>36. C</w:t>
        <w:tab/>
      </w:r>
      <w:r>
        <w:t>37. C</w:t>
        <w:tab/>
      </w:r>
      <w:r>
        <w:t>38. C</w:t>
        <w:tab/>
      </w:r>
      <w:r>
        <w:t>39. B</w:t>
        <w:tab/>
      </w:r>
      <w:r>
        <w:t>40. D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AC</w:t>
        <w:tab/>
      </w:r>
      <w:r>
        <w:t>2. ABCD</w:t>
        <w:tab/>
      </w:r>
      <w:r>
        <w:t>3. CD</w:t>
        <w:tab/>
      </w:r>
    </w:p>
    <w:p>
      <w:r>
        <w:t>4. AB</w:t>
        <w:tab/>
      </w:r>
      <w:r>
        <w:t>5. AB</w:t>
        <w:tab/>
      </w:r>
      <w:r>
        <w:t>6. AE</w:t>
        <w:tab/>
      </w:r>
    </w:p>
    <w:p>
      <w:r>
        <w:t>7. AB</w:t>
        <w:tab/>
      </w:r>
      <w:r>
        <w:t>8. ABCD</w:t>
        <w:tab/>
      </w:r>
      <w:r>
        <w:t>9. ABCD</w:t>
        <w:tab/>
      </w:r>
    </w:p>
    <w:p>
      <w:r>
        <w:t>10. ABCD</w:t>
        <w:tab/>
      </w:r>
      <w:r>
        <w:t>11. AD</w:t>
        <w:tab/>
      </w:r>
      <w:r>
        <w:t>12. ABCD</w:t>
        <w:tab/>
      </w:r>
    </w:p>
    <w:p>
      <w:r>
        <w:t>13. BCD</w:t>
        <w:tab/>
      </w:r>
      <w:r>
        <w:t>14. DE</w:t>
        <w:tab/>
      </w:r>
      <w:r>
        <w:t>15. AB</w:t>
        <w:tab/>
      </w:r>
    </w:p>
    <w:p>
      <w:r>
        <w:t>16. BCD</w:t>
        <w:tab/>
      </w:r>
      <w:r>
        <w:t>17. AB</w:t>
        <w:tab/>
      </w:r>
      <w:r>
        <w:t>18. None</w:t>
        <w:tab/>
      </w:r>
    </w:p>
    <w:p>
      <w:r>
        <w:t>19. ABD</w:t>
        <w:tab/>
      </w:r>
      <w:r>
        <w:t>20. ABCD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正确</w:t>
        <w:tab/>
      </w:r>
      <w:r>
        <w:t>2. 错误</w:t>
        <w:tab/>
      </w:r>
      <w:r>
        <w:t>3. 错误</w:t>
        <w:tab/>
      </w:r>
      <w:r>
        <w:t>4. 正确</w:t>
        <w:tab/>
      </w:r>
      <w:r>
        <w:t>5. 错误</w:t>
        <w:tab/>
      </w:r>
    </w:p>
    <w:p>
      <w:r>
        <w:t>6. 正确</w:t>
        <w:tab/>
      </w:r>
      <w:r>
        <w:t>7. 正确</w:t>
        <w:tab/>
      </w:r>
      <w:r>
        <w:t>8. 错误</w:t>
        <w:tab/>
      </w:r>
      <w:r>
        <w:t>9. 错误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CTRL||F4</w:t>
        <w:tab/>
        <w:tab/>
      </w:r>
      <w:r>
        <w:t>2. 读出||写入</w:t>
        <w:tab/>
        <w:tab/>
      </w:r>
    </w:p>
    <w:p>
      <w:r>
        <w:t>3. 替换</w:t>
        <w:tab/>
        <w:tab/>
      </w:r>
      <w:r>
        <w:t>4. 8</w:t>
        <w:tab/>
        <w:tab/>
      </w:r>
    </w:p>
    <w:p>
      <w:r>
        <w:t>5. cdplayer</w:t>
        <w:tab/>
        <w:tab/>
      </w:r>
      <w:r>
        <w:t>6. F1</w:t>
        <w:tab/>
        <w:tab/>
      </w:r>
    </w:p>
    <w:p>
      <w:r>
        <w:t>7. C</w:t>
        <w:tab/>
        <w:tab/>
      </w:r>
      <w:r>
        <w:t>8. ASCⅡ</w:t>
        <w:tab/>
        <w:tab/>
      </w:r>
    </w:p>
    <w:p>
      <w:r>
        <w:t>9. 非打击</w:t>
        <w:tab/>
        <w:tab/>
      </w:r>
      <w:r>
        <w:t>10. 卷标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