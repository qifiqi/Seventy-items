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D</w:t>
        <w:tab/>
      </w:r>
      <w:r>
        <w:t>2. C</w:t>
        <w:tab/>
      </w:r>
      <w:r>
        <w:t>3. D</w:t>
        <w:tab/>
      </w:r>
      <w:r>
        <w:t>4. B</w:t>
        <w:tab/>
      </w:r>
      <w:r>
        <w:t>5. A</w:t>
        <w:tab/>
      </w:r>
      <w:r>
        <w:t>6. B</w:t>
        <w:tab/>
      </w:r>
      <w:r>
        <w:t>7. C</w:t>
        <w:tab/>
      </w:r>
      <w:r>
        <w:t>8. B</w:t>
        <w:tab/>
      </w:r>
      <w:r>
        <w:t>9. A</w:t>
        <w:tab/>
      </w:r>
      <w:r>
        <w:t>10. A</w:t>
        <w:tab/>
      </w:r>
    </w:p>
    <w:p>
      <w:r>
        <w:t>11. B</w:t>
        <w:tab/>
      </w:r>
      <w:r>
        <w:t>12. B</w:t>
        <w:tab/>
      </w:r>
      <w:r>
        <w:t>13. C</w:t>
        <w:tab/>
      </w:r>
      <w:r>
        <w:t>14. D</w:t>
        <w:tab/>
      </w:r>
      <w:r>
        <w:t>15. C</w:t>
        <w:tab/>
      </w:r>
      <w:r>
        <w:t>16. B</w:t>
        <w:tab/>
      </w:r>
      <w:r>
        <w:t>17. B</w:t>
        <w:tab/>
      </w:r>
      <w:r>
        <w:t>18. C</w:t>
        <w:tab/>
      </w:r>
      <w:r>
        <w:t>19. A</w:t>
        <w:tab/>
      </w:r>
      <w:r>
        <w:t>20. B</w:t>
        <w:tab/>
      </w:r>
    </w:p>
    <w:p>
      <w:r>
        <w:t>21. C</w:t>
        <w:tab/>
      </w:r>
      <w:r>
        <w:t>22. B</w:t>
        <w:tab/>
      </w:r>
      <w:r>
        <w:t>23. D</w:t>
        <w:tab/>
      </w:r>
      <w:r>
        <w:t>24. B</w:t>
        <w:tab/>
      </w:r>
      <w:r>
        <w:t>25. C</w:t>
        <w:tab/>
      </w:r>
      <w:r>
        <w:t>26. B</w:t>
        <w:tab/>
      </w:r>
      <w:r>
        <w:t>27. C</w:t>
        <w:tab/>
      </w:r>
      <w:r>
        <w:t>28. D</w:t>
        <w:tab/>
      </w:r>
      <w:r>
        <w:t>29. B</w:t>
        <w:tab/>
      </w:r>
      <w:r>
        <w:t>30. B</w:t>
        <w:tab/>
      </w:r>
    </w:p>
    <w:p>
      <w:r>
        <w:t>31. D</w:t>
        <w:tab/>
      </w:r>
      <w:r>
        <w:t>32. D</w:t>
        <w:tab/>
      </w:r>
      <w:r>
        <w:t>33. C</w:t>
        <w:tab/>
      </w:r>
      <w:r>
        <w:t>34. B</w:t>
        <w:tab/>
      </w:r>
      <w:r>
        <w:t>35. B</w:t>
        <w:tab/>
      </w:r>
      <w:r>
        <w:t>36. C</w:t>
        <w:tab/>
      </w:r>
      <w:r>
        <w:t>37. A</w:t>
        <w:tab/>
      </w:r>
      <w:r>
        <w:t>38. B</w:t>
        <w:tab/>
      </w:r>
      <w:r>
        <w:t>39. B</w:t>
        <w:tab/>
      </w:r>
      <w:r>
        <w:t>40. A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ABC</w:t>
        <w:tab/>
      </w:r>
      <w:r>
        <w:t>2. AC</w:t>
        <w:tab/>
      </w:r>
      <w:r>
        <w:t>3. ABCD</w:t>
        <w:tab/>
      </w:r>
    </w:p>
    <w:p>
      <w:r>
        <w:t>4. ABD</w:t>
        <w:tab/>
      </w:r>
      <w:r>
        <w:t>5. ACD</w:t>
        <w:tab/>
      </w:r>
      <w:r>
        <w:t>6. BD</w:t>
        <w:tab/>
      </w:r>
    </w:p>
    <w:p>
      <w:r>
        <w:t>7. DE</w:t>
        <w:tab/>
      </w:r>
      <w:r>
        <w:t>8. AC</w:t>
        <w:tab/>
      </w:r>
      <w:r>
        <w:t>9. AD</w:t>
        <w:tab/>
      </w:r>
    </w:p>
    <w:p>
      <w:r>
        <w:t>10. ABD</w:t>
        <w:tab/>
      </w:r>
      <w:r>
        <w:t>11. ABC</w:t>
        <w:tab/>
      </w:r>
      <w:r>
        <w:t>12. ABD</w:t>
        <w:tab/>
      </w:r>
    </w:p>
    <w:p>
      <w:r>
        <w:t>13. AB</w:t>
        <w:tab/>
      </w:r>
      <w:r>
        <w:t>14. AD</w:t>
        <w:tab/>
      </w:r>
      <w:r>
        <w:t>15. AD</w:t>
        <w:tab/>
      </w:r>
    </w:p>
    <w:p>
      <w:r>
        <w:t>16. ACD</w:t>
        <w:tab/>
      </w:r>
      <w:r>
        <w:t>17. ABCD</w:t>
        <w:tab/>
      </w:r>
      <w:r>
        <w:t>18. BD</w:t>
        <w:tab/>
      </w:r>
    </w:p>
    <w:p>
      <w:r>
        <w:t>19. ABC</w:t>
        <w:tab/>
      </w:r>
      <w:r>
        <w:t>20. ABCDE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正确</w:t>
        <w:tab/>
      </w:r>
      <w:r>
        <w:t>3. 正确</w:t>
        <w:tab/>
      </w:r>
      <w:r>
        <w:t>4. 正确</w:t>
        <w:tab/>
      </w:r>
      <w:r>
        <w:t>5. 错误</w:t>
        <w:tab/>
      </w:r>
    </w:p>
    <w:p>
      <w:r>
        <w:t>6. 错误</w:t>
        <w:tab/>
      </w:r>
      <w:r>
        <w:t>7. 正确</w:t>
        <w:tab/>
      </w:r>
      <w:r>
        <w:t>8. 正确</w:t>
        <w:tab/>
      </w:r>
      <w:r>
        <w:t>9. 错误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Wav</w:t>
        <w:tab/>
        <w:tab/>
      </w:r>
      <w:r>
        <w:t>2. 电脑</w:t>
        <w:tab/>
        <w:tab/>
      </w:r>
    </w:p>
    <w:p>
      <w:r>
        <w:t>3. 五</w:t>
        <w:tab/>
        <w:tab/>
      </w:r>
      <w:r>
        <w:t>4. SPACE</w:t>
        <w:tab/>
        <w:tab/>
      </w:r>
    </w:p>
    <w:p>
      <w:r>
        <w:t>5. 根据内容提示向导</w:t>
        <w:tab/>
        <w:tab/>
      </w:r>
      <w:r>
        <w:t>6. 8</w:t>
        <w:tab/>
        <w:tab/>
      </w:r>
    </w:p>
    <w:p>
      <w:r>
        <w:t>7. 演讲者放映||观众自行浏览||在展台浏览</w:t>
        <w:tab/>
        <w:tab/>
      </w:r>
      <w:r>
        <w:t>8. 软盘||硬盘</w:t>
        <w:tab/>
        <w:tab/>
      </w:r>
    </w:p>
    <w:p>
      <w:r>
        <w:t>9. 用户名||邮件服务器</w:t>
        <w:tab/>
        <w:tab/>
      </w:r>
      <w:r>
        <w:t>10. 10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